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Aswinee Kesavan</w:t>
      </w:r>
    </w:p>
    <w:p>
      <w:r>
        <w:t>📍 Chengalpattu, India | 📞 9789827753 | ✉️ aswineek7@gmail.com</w:t>
      </w:r>
    </w:p>
    <w:p>
      <w:r>
        <w:br/>
      </w:r>
    </w:p>
    <w:p>
      <w:pPr>
        <w:pStyle w:val="Heading2"/>
      </w:pPr>
      <w:r>
        <w:t>📝 Professional Summary</w:t>
      </w:r>
    </w:p>
    <w:p>
      <w:r>
        <w:t>Detail-oriented Software Quality Engineer with 4 years of experience in automated testing, ensuring high-quality software delivery. Skilled in test planning, execution, and defect tracking using tools like Jira and Selenium. Strong understanding of the Software Development Life Cycle (SDLC) and Agile methodologies. Adept at identifying, analyzing, and resolving defects to enhance system performance and user experience. Passionate about continuous improvement, automation, and cross-functional collaboration to optimize software quality and efficiency.</w:t>
      </w:r>
    </w:p>
    <w:p>
      <w:r>
        <w:br/>
      </w:r>
    </w:p>
    <w:p>
      <w:pPr>
        <w:pStyle w:val="Heading2"/>
      </w:pPr>
      <w:r>
        <w:t>💼 Work Experience</w:t>
      </w:r>
    </w:p>
    <w:p>
      <w:pPr>
        <w:pStyle w:val="Heading3"/>
      </w:pPr>
      <w:r>
        <w:t>Software Quality Engineer</w:t>
      </w:r>
    </w:p>
    <w:p>
      <w:r>
        <w:t>Infosys | Chengalpattu, India | Jan 2021 – Present</w:t>
      </w:r>
    </w:p>
    <w:p>
      <w:pPr>
        <w:pStyle w:val="ListBullet"/>
      </w:pPr>
      <w:r>
        <w:t>✔ Designed, developed, and executed automated test scripts using Selenium to improve software reliability.</w:t>
      </w:r>
    </w:p>
    <w:p>
      <w:pPr>
        <w:pStyle w:val="ListBullet"/>
      </w:pPr>
      <w:r>
        <w:t>✔ Conducted functional and regression testing, ensuring compliance with business and technical requirements.</w:t>
      </w:r>
    </w:p>
    <w:p>
      <w:pPr>
        <w:pStyle w:val="ListBullet"/>
      </w:pPr>
      <w:r>
        <w:t>✔ Managed test cases, defect tracking, and reporting in Jira, collaborating closely with developers and product teams to resolve issues.</w:t>
      </w:r>
    </w:p>
    <w:p>
      <w:pPr>
        <w:pStyle w:val="ListBullet"/>
      </w:pPr>
      <w:r>
        <w:t>✔ Gained expertise in SDLC and Agile methodologies, participating in daily stand-ups and sprint planning meetings.</w:t>
      </w:r>
    </w:p>
    <w:p>
      <w:pPr>
        <w:pStyle w:val="ListBullet"/>
      </w:pPr>
      <w:r>
        <w:t>✔ Optimized test coverage and reduced testing time by implementing efficient test automation strategies.</w:t>
      </w:r>
    </w:p>
    <w:p>
      <w:r>
        <w:br/>
      </w:r>
    </w:p>
    <w:p>
      <w:pPr>
        <w:pStyle w:val="Heading2"/>
      </w:pPr>
      <w:r>
        <w:t>🎓 Education</w:t>
      </w:r>
    </w:p>
    <w:p>
      <w:r>
        <w:t>📌 Master of Computer Applications (MCA) – Madras University, India | 2022 – 2024</w:t>
      </w:r>
    </w:p>
    <w:p>
      <w:r>
        <w:t>📌 Bachelor of Computer Applications (BCA) – D.G. Vaishnav College, India | 2017 – 2021</w:t>
      </w:r>
    </w:p>
    <w:p>
      <w:r>
        <w:t>📌 Higher Secondary Education (12th Standard) – Daniel Thomas Matric Higher Secondary School, India | 2017</w:t>
      </w:r>
    </w:p>
    <w:p>
      <w:r>
        <w:t>📌 Secondary Education (10th Standard) – Mohamed Sathak Matric Higher Secondary School, India | 2015</w:t>
      </w:r>
    </w:p>
    <w:p>
      <w:r>
        <w:br/>
      </w:r>
    </w:p>
    <w:p>
      <w:pPr>
        <w:pStyle w:val="Heading2"/>
      </w:pPr>
      <w:r>
        <w:t>🔧 Skills</w:t>
      </w:r>
    </w:p>
    <w:p>
      <w:r>
        <w:t>✔ Programming Languages: Java</w:t>
      </w:r>
    </w:p>
    <w:p>
      <w:r>
        <w:t>✔ Test Automation: Selenium</w:t>
      </w:r>
    </w:p>
    <w:p>
      <w:r>
        <w:t>✔ Test Management &amp; Defect Tracking: Jira</w:t>
      </w:r>
    </w:p>
    <w:p>
      <w:r>
        <w:t>✔ Software Development Methodologies: SDLC, Agile</w:t>
      </w:r>
    </w:p>
    <w:p>
      <w:r>
        <w:t>✔ Version Control: GitHub</w:t>
      </w:r>
    </w:p>
    <w:p>
      <w:r>
        <w:t>✔ Testing Types: Functional Testing, Regression Testing, Automation Testing</w:t>
      </w:r>
    </w:p>
    <w:p>
      <w:r>
        <w:t>✔ Other Skills: Test Planning, Debugging &amp; Troubleshooting</w:t>
      </w:r>
    </w:p>
    <w:p>
      <w:r>
        <w:br/>
      </w:r>
    </w:p>
    <w:p>
      <w:pPr>
        <w:pStyle w:val="Heading2"/>
      </w:pPr>
      <w:r>
        <w:t>📜 Certifications</w:t>
      </w:r>
    </w:p>
    <w:p>
      <w:r>
        <w:t>🏆 Software Development Engineer in Test (SDET) Certification</w:t>
      </w:r>
    </w:p>
    <w:p>
      <w:r>
        <w:t>🏆 Automation Testing with Selenium &amp; Java – GUVI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